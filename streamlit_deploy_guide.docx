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Streamlit 앱 배포 가이드</w:t>
      </w:r>
    </w:p>
    <w:p>
      <w:pPr>
        <w:pStyle w:val="Heading2"/>
      </w:pPr>
      <w:r>
        <w:t>1. GitHub 레포지토리 생성</w:t>
      </w:r>
    </w:p>
    <w:p>
      <w:pPr>
        <w:pStyle w:val="ListNumber"/>
      </w:pPr>
      <w:r>
        <w:t>GitHub에 로그인 → 우측 상단 ‘New’ 클릭</w:t>
      </w:r>
    </w:p>
    <w:p>
      <w:pPr>
        <w:pStyle w:val="ListNumber"/>
      </w:pPr>
      <w:r>
        <w:t>Repository 이름 입력 (streamlit-deploy)</w:t>
      </w:r>
    </w:p>
    <w:p>
      <w:pPr>
        <w:pStyle w:val="ListNumber"/>
      </w:pPr>
      <w:r>
        <w:t>“Public” 또는 “Private” 선택 → “Create repository” 클릭</w:t>
      </w:r>
    </w:p>
    <w:p>
      <w:pPr>
        <w:pStyle w:val="Heading2"/>
      </w:pPr>
      <w:r>
        <w:t>2. 로컬에 클론하고 프로젝트 파일 업로드</w:t>
      </w:r>
    </w:p>
    <w:p>
      <w:pPr>
        <w:pStyle w:val="ListNumber"/>
      </w:pPr>
      <w:r>
        <w:t>바탕화면에서 “Git Bash Here” 실행</w:t>
      </w:r>
    </w:p>
    <w:p>
      <w:r>
        <w:t>```bash</w:t>
        <w:br/>
        <w:t>git clone https://github.com/sooyeongeosa/streamlit-deploy.git</w:t>
        <w:br/>
        <w:t>```</w:t>
      </w:r>
    </w:p>
    <w:p>
      <w:pPr>
        <w:pStyle w:val="ListNumber"/>
      </w:pPr>
      <w:r>
        <w:t>생성된 폴더에 내 프로젝트 파일 전부 복사</w:t>
      </w:r>
    </w:p>
    <w:p>
      <w:pPr>
        <w:pStyle w:val="ListNumber"/>
      </w:pPr>
      <w:r>
        <w:t>터미널에서 해당 폴더로 이동</w:t>
      </w:r>
    </w:p>
    <w:p>
      <w:r>
        <w:t>```bash</w:t>
        <w:br/>
        <w:t>cd ~/Desktop/streamlit-deploy</w:t>
        <w:br/>
        <w:t>```</w:t>
      </w:r>
    </w:p>
    <w:p>
      <w:pPr>
        <w:pStyle w:val="ListNumber"/>
      </w:pPr>
      <w:r>
        <w:t>변경 사항 스테이징</w:t>
      </w:r>
    </w:p>
    <w:p>
      <w:r>
        <w:t>```bash</w:t>
        <w:br/>
        <w:t>git add .</w:t>
        <w:br/>
        <w:t>```</w:t>
      </w:r>
    </w:p>
    <w:p>
      <w:pPr>
        <w:pStyle w:val="ListNumber"/>
      </w:pPr>
      <w:r>
        <w:t>커밋 작성</w:t>
      </w:r>
    </w:p>
    <w:p>
      <w:r>
        <w:t>```bash</w:t>
        <w:br/>
        <w:t>git commit -m "UPLOADED: project files"</w:t>
        <w:br/>
        <w:t>```</w:t>
      </w:r>
    </w:p>
    <w:p>
      <w:pPr>
        <w:pStyle w:val="ListNumber"/>
      </w:pPr>
      <w:r>
        <w:t>GitHub에 푸시</w:t>
      </w:r>
    </w:p>
    <w:p>
      <w:r>
        <w:t>```bash</w:t>
        <w:br/>
        <w:t>git push origin main</w:t>
        <w:br/>
        <w:t>```</w:t>
      </w:r>
    </w:p>
    <w:p>
      <w:pPr>
        <w:pStyle w:val="Heading2"/>
      </w:pPr>
      <w:r>
        <w:t>3. 가상환경 생성 및 활성화</w:t>
      </w:r>
    </w:p>
    <w:p>
      <w:pPr>
        <w:pStyle w:val="ListNumber"/>
      </w:pPr>
      <w:r>
        <w:t>virtualenv 설치 (필요 시)</w:t>
      </w:r>
    </w:p>
    <w:p>
      <w:r>
        <w:t>```bash</w:t>
        <w:br/>
        <w:t>pip install virtualenv</w:t>
        <w:br/>
        <w:t>```</w:t>
      </w:r>
    </w:p>
    <w:p>
      <w:pPr>
        <w:pStyle w:val="ListNumber"/>
      </w:pPr>
      <w:r>
        <w:t>가상환경 생성</w:t>
      </w:r>
    </w:p>
    <w:p>
      <w:r>
        <w:t>```bash</w:t>
        <w:br/>
        <w:t>virtualenv venv</w:t>
        <w:br/>
        <w:t>```</w:t>
      </w:r>
    </w:p>
    <w:p>
      <w:pPr>
        <w:pStyle w:val="ListNumber"/>
      </w:pPr>
      <w:r>
        <w:t>가상환경 활성화</w:t>
      </w:r>
    </w:p>
    <w:p>
      <w:r>
        <w:t>- Windows: ```bash</w:t>
        <w:br/>
        <w:t>venv\Scripts\activate</w:t>
        <w:br/>
        <w:t>```</w:t>
      </w:r>
    </w:p>
    <w:p>
      <w:r>
        <w:t>- macOS/Linux: ```bash</w:t>
        <w:br/>
        <w:t>source venv/bin/activate</w:t>
        <w:br/>
        <w:t>```</w:t>
      </w:r>
    </w:p>
    <w:p>
      <w:pPr>
        <w:pStyle w:val="Heading2"/>
      </w:pPr>
      <w:r>
        <w:t>4. 의존 라이브러리 설치 및 로컬 실행</w:t>
      </w:r>
    </w:p>
    <w:p>
      <w:pPr>
        <w:pStyle w:val="ListNumber"/>
      </w:pPr>
      <w:r>
        <w:t>requirements.txt 설치</w:t>
      </w:r>
    </w:p>
    <w:p>
      <w:r>
        <w:t>```bash</w:t>
        <w:br/>
        <w:t>pip install -r requirements.txt</w:t>
        <w:br/>
        <w:t>```</w:t>
      </w:r>
    </w:p>
    <w:p>
      <w:pPr>
        <w:pStyle w:val="ListNumber"/>
      </w:pPr>
      <w:r>
        <w:t>Streamlit 앱 실행</w:t>
      </w:r>
    </w:p>
    <w:p>
      <w:r>
        <w:t>```bash</w:t>
        <w:br/>
        <w:t>streamlit run home.py</w:t>
        <w:br/>
        <w:t>```</w:t>
      </w:r>
    </w:p>
    <w:p>
      <w:pPr>
        <w:pStyle w:val="ListBullet"/>
      </w:pPr>
      <w:r>
        <w:t>실행 후 터미널에 뜨는 Local URL로 접속</w:t>
      </w:r>
    </w:p>
    <w:p>
      <w:pPr>
        <w:pStyle w:val="Heading2"/>
      </w:pPr>
      <w:r>
        <w:t>5. Streamlit Cloud에 앱 배포</w:t>
      </w:r>
    </w:p>
    <w:p>
      <w:pPr>
        <w:pStyle w:val="ListNumber"/>
      </w:pPr>
      <w:r>
        <w:t>https://streamlit.io 에서 가입/로그인</w:t>
      </w:r>
    </w:p>
    <w:p>
      <w:pPr>
        <w:pStyle w:val="ListNumber"/>
      </w:pPr>
      <w:r>
        <w:t>상단 “My apps” → “New app” 클릭</w:t>
      </w:r>
    </w:p>
    <w:p>
      <w:pPr>
        <w:pStyle w:val="ListNumber"/>
      </w:pPr>
      <w:r>
        <w:t>아래 내용 입력</w:t>
      </w:r>
    </w:p>
    <w:p>
      <w:pPr>
        <w:pStyle w:val="ListBullet"/>
      </w:pPr>
      <w:r>
        <w:t>Repository: sooyeongeosa/streamlit-deploy</w:t>
      </w:r>
    </w:p>
    <w:p>
      <w:pPr>
        <w:pStyle w:val="ListBullet"/>
      </w:pPr>
      <w:r>
        <w:t>Branch: main</w:t>
      </w:r>
    </w:p>
    <w:p>
      <w:pPr>
        <w:pStyle w:val="ListBullet"/>
      </w:pPr>
      <w:r>
        <w:t>Main file path: home.py</w:t>
      </w:r>
    </w:p>
    <w:p>
      <w:pPr>
        <w:pStyle w:val="ListNumber"/>
      </w:pPr>
      <w:r>
        <w:t>Advanced settings에서 Python 버전 선택</w:t>
      </w:r>
    </w:p>
    <w:p>
      <w:pPr>
        <w:pStyle w:val="ListNumber"/>
      </w:pPr>
      <w:r>
        <w:t>“Deploy” 클릭 후 배포 완료</w:t>
      </w:r>
    </w:p>
    <w:p>
      <w:pPr/>
      <w:r>
        <w:t>최종 생성된 URL:</w:t>
      </w:r>
    </w:p>
    <w:p>
      <w:pPr/>
      <w:r>
        <w:t>https://app-deploy-rhsa32kgef7zmug3erappj3.streamlit.app/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